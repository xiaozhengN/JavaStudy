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76" w:lineRule="exact"/>
        <w:ind w:left="1646" w:right="1703" w:firstLine="0"/>
        <w:jc w:val="center"/>
        <w:rPr>
          <w:b/>
          <w:sz w:val="44"/>
        </w:rPr>
      </w:pPr>
      <w:r>
        <w:rPr>
          <w:b/>
          <w:sz w:val="44"/>
        </w:rPr>
        <w:t>JAVAEE 软件开发（3 年）</w:t>
      </w:r>
    </w:p>
    <w:p>
      <w:pPr>
        <w:pStyle w:val="3"/>
        <w:spacing w:before="3"/>
        <w:ind w:left="0"/>
        <w:rPr>
          <w:b/>
          <w:sz w:val="6"/>
        </w:rPr>
      </w:pPr>
    </w:p>
    <w:p>
      <w:pPr>
        <w:pStyle w:val="2"/>
        <w:spacing w:before="37"/>
      </w:pPr>
      <w:r>
        <w:t>基本信息：</w:t>
      </w:r>
    </w:p>
    <w:p>
      <w:pPr>
        <w:pStyle w:val="3"/>
        <w:tabs>
          <w:tab w:val="left" w:pos="4885"/>
        </w:tabs>
        <w:spacing w:before="65"/>
      </w:pPr>
      <w:r>
        <w:pict>
          <v:line id="_x0000_s1026" o:spid="_x0000_s1026" o:spt="20" style="position:absolute;left:0pt;margin-left:90.15pt;margin-top:2.45pt;height:0pt;width:416.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8pt" color="#000000"/>
            <v:imagedata o:title=""/>
            <o:lock v:ext="edit"/>
            <w10:wrap type="topAndBottom"/>
          </v:line>
        </w:pict>
      </w:r>
      <w:r>
        <w:t>姓名：郑毕忠</w:t>
      </w:r>
      <w:r>
        <w:tab/>
      </w:r>
      <w:r>
        <w:rPr>
          <w:w w:val="95"/>
        </w:rPr>
        <w:t>性别：男</w:t>
      </w:r>
    </w:p>
    <w:p>
      <w:pPr>
        <w:pStyle w:val="3"/>
        <w:tabs>
          <w:tab w:val="left" w:pos="4885"/>
        </w:tabs>
      </w:pPr>
      <w:r>
        <w:t>名族：汉</w:t>
      </w:r>
      <w:r>
        <w:tab/>
      </w:r>
      <w:r>
        <w:rPr>
          <w:spacing w:val="-1"/>
          <w:w w:val="95"/>
        </w:rPr>
        <w:t>年</w:t>
      </w:r>
      <w:r>
        <w:rPr>
          <w:w w:val="95"/>
        </w:rPr>
        <w:t>龄：27</w:t>
      </w:r>
      <w:bookmarkStart w:id="0" w:name="_GoBack"/>
      <w:bookmarkEnd w:id="0"/>
    </w:p>
    <w:p>
      <w:pPr>
        <w:pStyle w:val="3"/>
        <w:tabs>
          <w:tab w:val="left" w:pos="4885"/>
        </w:tabs>
      </w:pPr>
      <w:r>
        <w:t>学历：本科</w:t>
      </w:r>
      <w:r>
        <w:tab/>
      </w:r>
      <w:r>
        <w:t>毕业学校：武昌理工学院</w:t>
      </w:r>
    </w:p>
    <w:p>
      <w:pPr>
        <w:pStyle w:val="3"/>
        <w:tabs>
          <w:tab w:val="left" w:pos="4885"/>
        </w:tabs>
      </w:pPr>
      <w:r>
        <w:t>住址：湖北武汉</w:t>
      </w:r>
      <w:r>
        <w:tab/>
      </w:r>
      <w:r>
        <w:t>联系方式：18164245470</w:t>
      </w:r>
    </w:p>
    <w:p>
      <w:pPr>
        <w:pStyle w:val="3"/>
        <w:tabs>
          <w:tab w:val="left" w:pos="4885"/>
        </w:tabs>
      </w:pPr>
      <w:r>
        <w:t>邮箱：</w:t>
      </w:r>
      <w:r>
        <w:fldChar w:fldCharType="begin"/>
      </w:r>
      <w:r>
        <w:instrText xml:space="preserve"> HYPERLINK "mailto:mrzhengzbz@foxmail.com" \h </w:instrText>
      </w:r>
      <w:r>
        <w:fldChar w:fldCharType="separate"/>
      </w:r>
      <w:r>
        <w:rPr>
          <w:color w:val="0000FF"/>
        </w:rPr>
        <w:t>mrzhengzbz@foxmail.com</w:t>
      </w:r>
      <w:r>
        <w:rPr>
          <w:color w:val="0000FF"/>
        </w:rPr>
        <w:fldChar w:fldCharType="end"/>
      </w:r>
      <w:r>
        <w:rPr>
          <w:color w:val="0000FF"/>
        </w:rPr>
        <w:tab/>
      </w:r>
      <w:r>
        <w:t>期望薪资：10K</w:t>
      </w:r>
    </w:p>
    <w:p>
      <w:pPr>
        <w:pStyle w:val="2"/>
        <w:spacing w:before="207"/>
      </w:pPr>
      <w:r>
        <w:t>个人技能：</w:t>
      </w:r>
    </w:p>
    <w:p>
      <w:pPr>
        <w:pStyle w:val="3"/>
        <w:spacing w:before="91" w:line="386" w:lineRule="auto"/>
        <w:ind w:right="2767"/>
      </w:pPr>
      <w:r>
        <w:pict>
          <v:line id="_x0000_s1027" o:spid="_x0000_s1027" o:spt="20" style="position:absolute;left:0pt;margin-left:89.65pt;margin-top:3.15pt;height:0pt;width:416.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8pt" color="#000000"/>
            <v:imagedata o:title=""/>
            <o:lock v:ext="edit"/>
            <w10:wrap type="topAndBottom"/>
          </v:line>
        </w:pict>
      </w:r>
      <w:r>
        <w:t>熟练 HTML、CSS、JavaScript、jQuery、Ajax 等前端技术熟练 SpringMVC、Sping、Mybatis、Hibernate 等开源框架熟练 MySQL 数据库，熟悉 Oracle 等关系型数据库</w:t>
      </w:r>
    </w:p>
    <w:p>
      <w:pPr>
        <w:pStyle w:val="3"/>
        <w:spacing w:before="2"/>
      </w:pPr>
      <w:r>
        <w:t>熟悉 Redis、Ngnix、VueJs 等技术</w:t>
      </w:r>
    </w:p>
    <w:p>
      <w:pPr>
        <w:pStyle w:val="3"/>
        <w:spacing w:line="386" w:lineRule="auto"/>
        <w:ind w:right="3009"/>
      </w:pPr>
      <w:r>
        <w:t>熟悉 SpringBoot、SpringCloud、Eureka 分布式相关技术熟悉 Linux、Docker 常用命令</w:t>
      </w:r>
    </w:p>
    <w:p>
      <w:pPr>
        <w:pStyle w:val="3"/>
        <w:spacing w:before="2" w:line="386" w:lineRule="auto"/>
        <w:ind w:right="3721"/>
      </w:pPr>
      <w:r>
        <w:t>熟悉 Portainer、Nacos、Zipkin、Sentinel 等工具熟悉 JUC、JVM、MySQL 优化、ZK 分布式锁</w:t>
      </w:r>
    </w:p>
    <w:p>
      <w:pPr>
        <w:pStyle w:val="2"/>
        <w:spacing w:line="414" w:lineRule="exact"/>
      </w:pPr>
      <w:r>
        <w:pict>
          <v:line id="_x0000_s1028" o:spid="_x0000_s1028" o:spt="20" style="position:absolute;left:0pt;margin-left:89.65pt;margin-top:25.15pt;height:0pt;width:416.5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8pt" color="#000000"/>
            <v:imagedata o:title=""/>
            <o:lock v:ext="edit"/>
            <w10:wrap type="topAndBottom"/>
          </v:line>
        </w:pict>
      </w:r>
      <w:r>
        <w:t>项目经验：</w:t>
      </w:r>
    </w:p>
    <w:p>
      <w:pPr>
        <w:pStyle w:val="3"/>
        <w:spacing w:before="85"/>
      </w:pPr>
      <w:r>
        <w:t>项目一：产品生命周期管理</w:t>
      </w:r>
    </w:p>
    <w:p>
      <w:pPr>
        <w:pStyle w:val="3"/>
        <w:jc w:val="both"/>
      </w:pPr>
      <w:r>
        <w:t>技术选型：Windchill8.0 平台 + ExtJS1.4</w:t>
      </w:r>
    </w:p>
    <w:p>
      <w:pPr>
        <w:pStyle w:val="3"/>
        <w:spacing w:line="386" w:lineRule="auto"/>
        <w:ind w:right="212"/>
        <w:jc w:val="both"/>
      </w:pPr>
      <w:r>
        <w:rPr>
          <w:spacing w:val="-9"/>
        </w:rPr>
        <w:t>项目描述：为协调各部门解决生产过程中的包括物料、生产、出货等一系列问题而引入的一</w:t>
      </w:r>
      <w:r>
        <w:t>套产品生命周期管理系统，旨在加快产品的生产效率，使生产规范化、智能化。本系统在Windchill8.0</w:t>
      </w:r>
      <w:r>
        <w:rPr>
          <w:spacing w:val="-3"/>
        </w:rPr>
        <w:t xml:space="preserve"> 平台上搭建，根据公司需求进行二次开发。主要使用的模块包括：承担者管</w:t>
      </w:r>
    </w:p>
    <w:p>
      <w:pPr>
        <w:spacing w:after="0" w:line="386" w:lineRule="auto"/>
        <w:jc w:val="both"/>
        <w:sectPr>
          <w:type w:val="continuous"/>
          <w:pgSz w:w="11910" w:h="16840"/>
          <w:pgMar w:top="1520" w:right="1580" w:bottom="280" w:left="1640" w:header="720" w:footer="720" w:gutter="0"/>
          <w:cols w:space="720" w:num="1"/>
        </w:sectPr>
      </w:pPr>
    </w:p>
    <w:p>
      <w:pPr>
        <w:pStyle w:val="3"/>
        <w:spacing w:before="22" w:line="386" w:lineRule="auto"/>
        <w:ind w:right="109"/>
      </w:pPr>
      <w:r>
        <w:rPr>
          <w:spacing w:val="-9"/>
        </w:rPr>
        <w:t>理器、生命周期管理器、工作流管理器。定制开发的模块包括：项目立项申请模块、计划分</w:t>
      </w:r>
      <w:r>
        <w:rPr>
          <w:spacing w:val="-16"/>
        </w:rPr>
        <w:t>解模块、联系单模块、报表模块。主要使用人员包括：公司领导、计划部、组装部、市场部、宣传部等部门负责人。</w:t>
      </w:r>
    </w:p>
    <w:p>
      <w:pPr>
        <w:pStyle w:val="3"/>
        <w:spacing w:before="2" w:line="386" w:lineRule="auto"/>
        <w:ind w:right="1419"/>
      </w:pPr>
      <w:r>
        <w:t>责任描述：负责联系单模块代码开发；负责系统 BUG 解决；负责系统运维。技术描述：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2" w:after="0" w:line="240" w:lineRule="auto"/>
        <w:ind w:left="438" w:right="0" w:hanging="279"/>
        <w:jc w:val="left"/>
        <w:rPr>
          <w:sz w:val="21"/>
        </w:rPr>
      </w:pPr>
      <w:r>
        <w:rPr>
          <w:spacing w:val="-3"/>
          <w:sz w:val="21"/>
        </w:rPr>
        <w:t xml:space="preserve">前端采用 </w:t>
      </w:r>
      <w:r>
        <w:rPr>
          <w:sz w:val="21"/>
        </w:rPr>
        <w:t>ExtJS</w:t>
      </w:r>
      <w:r>
        <w:rPr>
          <w:spacing w:val="-2"/>
          <w:sz w:val="21"/>
        </w:rPr>
        <w:t xml:space="preserve">，通过 </w:t>
      </w:r>
      <w:r>
        <w:rPr>
          <w:sz w:val="21"/>
        </w:rPr>
        <w:t>Ajax</w:t>
      </w:r>
      <w:r>
        <w:rPr>
          <w:spacing w:val="-3"/>
          <w:sz w:val="21"/>
        </w:rPr>
        <w:t xml:space="preserve"> 与后台进行数据交互；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236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Windchill</w:t>
      </w:r>
      <w:r>
        <w:rPr>
          <w:spacing w:val="-7"/>
          <w:sz w:val="21"/>
        </w:rPr>
        <w:t xml:space="preserve"> 对 </w:t>
      </w:r>
      <w:r>
        <w:rPr>
          <w:sz w:val="21"/>
        </w:rPr>
        <w:t>Rose</w:t>
      </w:r>
      <w:r>
        <w:rPr>
          <w:spacing w:val="-4"/>
          <w:sz w:val="21"/>
        </w:rPr>
        <w:t xml:space="preserve"> 进行集成，项目中使用 </w:t>
      </w:r>
      <w:r>
        <w:rPr>
          <w:sz w:val="21"/>
        </w:rPr>
        <w:t>Rose</w:t>
      </w:r>
      <w:r>
        <w:rPr>
          <w:spacing w:val="-3"/>
          <w:sz w:val="21"/>
        </w:rPr>
        <w:t xml:space="preserve"> 建模；</w:t>
      </w:r>
    </w:p>
    <w:p>
      <w:pPr>
        <w:pStyle w:val="7"/>
        <w:numPr>
          <w:ilvl w:val="0"/>
          <w:numId w:val="1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使用平台提供的模块进行产品生命周期设计、工作流设计。</w:t>
      </w: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13"/>
        <w:ind w:left="0"/>
        <w:rPr>
          <w:sz w:val="18"/>
        </w:rPr>
      </w:pPr>
    </w:p>
    <w:p>
      <w:pPr>
        <w:pStyle w:val="3"/>
        <w:spacing w:before="0"/>
      </w:pPr>
      <w:r>
        <w:t>项目二：商户运营平台</w:t>
      </w:r>
    </w:p>
    <w:p>
      <w:pPr>
        <w:pStyle w:val="3"/>
        <w:jc w:val="both"/>
      </w:pPr>
      <w:r>
        <w:t>技术选型：SpringBoot + SpringMVC + Mybatis + Redis + MySQL</w:t>
      </w:r>
    </w:p>
    <w:p>
      <w:pPr>
        <w:pStyle w:val="3"/>
        <w:spacing w:line="386" w:lineRule="auto"/>
        <w:ind w:right="203"/>
        <w:jc w:val="both"/>
      </w:pPr>
      <w:r>
        <w:rPr>
          <w:spacing w:val="-8"/>
        </w:rPr>
        <w:t>项目描述：商户运营平台是为运营方搭建的一套系统。主要模块有：登录模块、公司产品管</w:t>
      </w:r>
      <w:r>
        <w:rPr>
          <w:spacing w:val="2"/>
        </w:rPr>
        <w:t xml:space="preserve">理模块、客户关系管理模块、应用中心管理模块。后端采用 </w:t>
      </w:r>
      <w:r>
        <w:t>Maven 构建，使用主流框架SpringBoot、SpringMVC、Mybatis</w:t>
      </w:r>
      <w:r>
        <w:rPr>
          <w:spacing w:val="-6"/>
        </w:rPr>
        <w:t xml:space="preserve"> 开发。数据库使用 </w:t>
      </w:r>
      <w:r>
        <w:t>Redis</w:t>
      </w:r>
      <w:r>
        <w:rPr>
          <w:spacing w:val="-7"/>
        </w:rPr>
        <w:t xml:space="preserve"> 搭建的集群服务和 </w:t>
      </w:r>
      <w:r>
        <w:t>MySQL 做的独立分离。</w:t>
      </w:r>
    </w:p>
    <w:p>
      <w:pPr>
        <w:pStyle w:val="3"/>
        <w:spacing w:before="3" w:line="386" w:lineRule="auto"/>
        <w:ind w:right="3695"/>
      </w:pPr>
      <w:r>
        <w:rPr>
          <w:w w:val="95"/>
        </w:rPr>
        <w:t xml:space="preserve">责任描述：代码开发、需求讨论、技术难题的讨论。 </w:t>
      </w:r>
      <w:r>
        <w:t>技术描述：</w:t>
      </w:r>
    </w:p>
    <w:p>
      <w:pPr>
        <w:pStyle w:val="7"/>
        <w:numPr>
          <w:ilvl w:val="0"/>
          <w:numId w:val="2"/>
        </w:numPr>
        <w:tabs>
          <w:tab w:val="left" w:pos="439"/>
        </w:tabs>
        <w:spacing w:before="2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MyCat</w:t>
      </w:r>
      <w:r>
        <w:rPr>
          <w:spacing w:val="-3"/>
          <w:sz w:val="21"/>
        </w:rPr>
        <w:t xml:space="preserve"> 读写分离；</w:t>
      </w:r>
    </w:p>
    <w:p>
      <w:pPr>
        <w:pStyle w:val="7"/>
        <w:numPr>
          <w:ilvl w:val="0"/>
          <w:numId w:val="2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Docker</w:t>
      </w:r>
      <w:r>
        <w:rPr>
          <w:spacing w:val="-3"/>
          <w:sz w:val="21"/>
        </w:rPr>
        <w:t xml:space="preserve"> 部署；</w:t>
      </w:r>
    </w:p>
    <w:p>
      <w:pPr>
        <w:pStyle w:val="7"/>
        <w:numPr>
          <w:ilvl w:val="0"/>
          <w:numId w:val="2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Redis</w:t>
      </w:r>
      <w:r>
        <w:rPr>
          <w:spacing w:val="-3"/>
          <w:sz w:val="21"/>
        </w:rPr>
        <w:t xml:space="preserve"> 集群搭建；</w:t>
      </w:r>
    </w:p>
    <w:p>
      <w:pPr>
        <w:pStyle w:val="7"/>
        <w:numPr>
          <w:ilvl w:val="0"/>
          <w:numId w:val="2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pacing w:val="-3"/>
          <w:sz w:val="21"/>
        </w:rPr>
        <w:t xml:space="preserve">使用插件 </w:t>
      </w:r>
      <w:r>
        <w:rPr>
          <w:sz w:val="21"/>
        </w:rPr>
        <w:t>kaptcha</w:t>
      </w:r>
      <w:r>
        <w:rPr>
          <w:spacing w:val="-3"/>
          <w:sz w:val="21"/>
        </w:rPr>
        <w:t xml:space="preserve"> 生成验证码；</w:t>
      </w:r>
    </w:p>
    <w:p>
      <w:pPr>
        <w:pStyle w:val="7"/>
        <w:numPr>
          <w:ilvl w:val="0"/>
          <w:numId w:val="2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pacing w:val="-3"/>
          <w:sz w:val="21"/>
        </w:rPr>
        <w:t xml:space="preserve">使用注解 </w:t>
      </w:r>
      <w:r>
        <w:rPr>
          <w:sz w:val="21"/>
        </w:rPr>
        <w:t>EnableAsync、Async</w:t>
      </w:r>
      <w:r>
        <w:rPr>
          <w:spacing w:val="-7"/>
          <w:sz w:val="21"/>
        </w:rPr>
        <w:t xml:space="preserve"> 对 </w:t>
      </w:r>
      <w:r>
        <w:rPr>
          <w:sz w:val="21"/>
        </w:rPr>
        <w:t>App</w:t>
      </w:r>
      <w:r>
        <w:rPr>
          <w:spacing w:val="-3"/>
          <w:sz w:val="21"/>
        </w:rPr>
        <w:t xml:space="preserve"> 上传做异步处理。</w:t>
      </w:r>
    </w:p>
    <w:p>
      <w:pPr>
        <w:spacing w:after="0" w:line="240" w:lineRule="auto"/>
        <w:jc w:val="left"/>
        <w:rPr>
          <w:sz w:val="21"/>
        </w:rPr>
        <w:sectPr>
          <w:footerReference r:id="rId5" w:type="even"/>
          <w:pgSz w:w="11910" w:h="16840"/>
          <w:pgMar w:top="1520" w:right="1580" w:bottom="1640" w:left="1640" w:header="0" w:footer="1450" w:gutter="0"/>
          <w:cols w:space="720" w:num="1"/>
        </w:sectPr>
      </w:pPr>
    </w:p>
    <w:p>
      <w:pPr>
        <w:pStyle w:val="3"/>
        <w:spacing w:before="7"/>
        <w:ind w:left="0"/>
        <w:rPr>
          <w:sz w:val="29"/>
        </w:rPr>
      </w:pPr>
    </w:p>
    <w:p>
      <w:pPr>
        <w:pStyle w:val="3"/>
        <w:spacing w:before="44"/>
      </w:pPr>
      <w:r>
        <w:t>项目三：客户终端管理平台</w:t>
      </w:r>
    </w:p>
    <w:p>
      <w:pPr>
        <w:pStyle w:val="3"/>
      </w:pPr>
      <w:r>
        <w:t>技术选型：SpringBoot + SpringMVC + Mybatis + Redis + MySQL</w:t>
      </w:r>
    </w:p>
    <w:p>
      <w:pPr>
        <w:pStyle w:val="3"/>
        <w:spacing w:line="386" w:lineRule="auto"/>
        <w:ind w:right="108"/>
      </w:pPr>
      <w:r>
        <w:rPr>
          <w:spacing w:val="-1"/>
        </w:rPr>
        <w:t xml:space="preserve">项目描述：客户购买公司 </w:t>
      </w:r>
      <w:r>
        <w:t>PDA</w:t>
      </w:r>
      <w:r>
        <w:rPr>
          <w:spacing w:val="-2"/>
        </w:rPr>
        <w:t xml:space="preserve"> 产品，为有效管理 </w:t>
      </w:r>
      <w:r>
        <w:t>PDA</w:t>
      </w:r>
      <w:r>
        <w:rPr>
          <w:spacing w:val="-1"/>
        </w:rPr>
        <w:t xml:space="preserve"> 设备而研发的一套终端管理平台。</w:t>
      </w:r>
      <w:r>
        <w:rPr>
          <w:spacing w:val="-8"/>
        </w:rPr>
        <w:t>主要模块包括：用户登录登出模块、设备管理模块、应用管理模块、配置管理模块、报表模</w:t>
      </w:r>
      <w:r>
        <w:rPr>
          <w:spacing w:val="-14"/>
        </w:rPr>
        <w:t xml:space="preserve">块、消息推送模块、用户组织管理模块。项目前端采用 </w:t>
      </w:r>
      <w:r>
        <w:rPr>
          <w:spacing w:val="-3"/>
        </w:rPr>
        <w:t>Vue</w:t>
      </w:r>
      <w:r>
        <w:rPr>
          <w:spacing w:val="-9"/>
        </w:rPr>
        <w:t xml:space="preserve"> 构建。后端采用 </w:t>
      </w:r>
      <w:r>
        <w:t>Spring</w:t>
      </w:r>
      <w:r>
        <w:rPr>
          <w:spacing w:val="-4"/>
        </w:rPr>
        <w:t xml:space="preserve"> 技术栈， </w:t>
      </w:r>
      <w:r>
        <w:rPr>
          <w:spacing w:val="-6"/>
        </w:rPr>
        <w:t xml:space="preserve">控制层使用 </w:t>
      </w:r>
      <w:r>
        <w:t>SpringMVC</w:t>
      </w:r>
      <w:r>
        <w:rPr>
          <w:spacing w:val="-7"/>
        </w:rPr>
        <w:t xml:space="preserve"> 实现 </w:t>
      </w:r>
      <w:r>
        <w:t>REST</w:t>
      </w:r>
      <w:r>
        <w:rPr>
          <w:spacing w:val="-13"/>
        </w:rPr>
        <w:t xml:space="preserve"> 风格的请求；业务逻辑层运用事务脚本模式，通过 </w:t>
      </w:r>
      <w:r>
        <w:t xml:space="preserve">AOP </w:t>
      </w:r>
      <w:r>
        <w:rPr>
          <w:spacing w:val="-17"/>
        </w:rPr>
        <w:t xml:space="preserve">实现事务、日志和安全性等功能，部分数据通过 </w:t>
      </w:r>
      <w:r>
        <w:t>Redis</w:t>
      </w:r>
      <w:r>
        <w:rPr>
          <w:spacing w:val="-13"/>
        </w:rPr>
        <w:t xml:space="preserve"> 实现缓存服务；持久层使用了 </w:t>
      </w:r>
      <w:r>
        <w:t xml:space="preserve">Mybatis </w:t>
      </w:r>
      <w:r>
        <w:rPr>
          <w:spacing w:val="-4"/>
        </w:rPr>
        <w:t xml:space="preserve">封装 </w:t>
      </w:r>
      <w:r>
        <w:t>CRUD</w:t>
      </w:r>
      <w:r>
        <w:rPr>
          <w:spacing w:val="-1"/>
        </w:rPr>
        <w:t xml:space="preserve"> 操作，底层使用 </w:t>
      </w:r>
      <w:r>
        <w:t>MySQL</w:t>
      </w:r>
      <w:r>
        <w:rPr>
          <w:spacing w:val="-1"/>
        </w:rPr>
        <w:t xml:space="preserve"> 实现数据存取。整个项目在禅道系统中立项，实现需求、开发、测试、上线的快速迭代。</w:t>
      </w:r>
    </w:p>
    <w:p>
      <w:pPr>
        <w:pStyle w:val="3"/>
        <w:spacing w:before="5" w:line="386" w:lineRule="auto"/>
        <w:ind w:right="3906"/>
      </w:pPr>
      <w:r>
        <w:rPr>
          <w:w w:val="95"/>
        </w:rPr>
        <w:t xml:space="preserve">责任描述：业务实现、需求讨论、技术文档编写。 </w:t>
      </w:r>
      <w:r>
        <w:t>技术描述:</w:t>
      </w:r>
    </w:p>
    <w:p>
      <w:pPr>
        <w:pStyle w:val="7"/>
        <w:numPr>
          <w:ilvl w:val="0"/>
          <w:numId w:val="3"/>
        </w:numPr>
        <w:tabs>
          <w:tab w:val="left" w:pos="439"/>
        </w:tabs>
        <w:spacing w:before="2" w:after="0" w:line="386" w:lineRule="auto"/>
        <w:ind w:left="160" w:right="126" w:firstLine="0"/>
        <w:jc w:val="left"/>
        <w:rPr>
          <w:sz w:val="21"/>
        </w:rPr>
      </w:pPr>
      <w:r>
        <w:rPr>
          <w:spacing w:val="-5"/>
          <w:sz w:val="21"/>
        </w:rPr>
        <w:t xml:space="preserve">使用 </w:t>
      </w:r>
      <w:r>
        <w:rPr>
          <w:sz w:val="21"/>
        </w:rPr>
        <w:t>Spring</w:t>
      </w:r>
      <w:r>
        <w:rPr>
          <w:spacing w:val="-7"/>
          <w:sz w:val="21"/>
        </w:rPr>
        <w:t xml:space="preserve"> 注解 </w:t>
      </w:r>
      <w:r>
        <w:rPr>
          <w:sz w:val="21"/>
        </w:rPr>
        <w:t>EnableScheduling、Scheduled</w:t>
      </w:r>
      <w:r>
        <w:rPr>
          <w:spacing w:val="-3"/>
          <w:sz w:val="21"/>
        </w:rPr>
        <w:t xml:space="preserve"> 完成定时任务，定时同步设备电量、地理位置、流量数据、用户统计数据到数据库；</w:t>
      </w:r>
    </w:p>
    <w:p>
      <w:pPr>
        <w:pStyle w:val="7"/>
        <w:numPr>
          <w:ilvl w:val="0"/>
          <w:numId w:val="3"/>
        </w:numPr>
        <w:tabs>
          <w:tab w:val="left" w:pos="439"/>
        </w:tabs>
        <w:spacing w:before="2" w:after="0" w:line="240" w:lineRule="auto"/>
        <w:ind w:left="438" w:right="0" w:hanging="279"/>
        <w:jc w:val="left"/>
        <w:rPr>
          <w:sz w:val="21"/>
        </w:rPr>
      </w:pPr>
      <w:r>
        <w:rPr>
          <w:spacing w:val="-4"/>
          <w:sz w:val="21"/>
        </w:rPr>
        <w:t xml:space="preserve">使用 </w:t>
      </w:r>
      <w:r>
        <w:rPr>
          <w:sz w:val="21"/>
        </w:rPr>
        <w:t>CommandLineRunner</w:t>
      </w:r>
      <w:r>
        <w:rPr>
          <w:spacing w:val="-4"/>
          <w:sz w:val="21"/>
        </w:rPr>
        <w:t xml:space="preserve"> 接口在容器启动时同步数据到 </w:t>
      </w:r>
      <w:r>
        <w:rPr>
          <w:sz w:val="21"/>
        </w:rPr>
        <w:t>Redis；</w:t>
      </w:r>
    </w:p>
    <w:p>
      <w:pPr>
        <w:pStyle w:val="7"/>
        <w:numPr>
          <w:ilvl w:val="0"/>
          <w:numId w:val="3"/>
        </w:numPr>
        <w:tabs>
          <w:tab w:val="left" w:pos="439"/>
        </w:tabs>
        <w:spacing w:before="236" w:after="0" w:line="240" w:lineRule="auto"/>
        <w:ind w:left="438" w:right="0" w:hanging="279"/>
        <w:jc w:val="left"/>
        <w:rPr>
          <w:sz w:val="21"/>
        </w:rPr>
      </w:pPr>
      <w:r>
        <w:rPr>
          <w:spacing w:val="-4"/>
          <w:sz w:val="21"/>
        </w:rPr>
        <w:t xml:space="preserve">集成 </w:t>
      </w:r>
      <w:r>
        <w:rPr>
          <w:sz w:val="21"/>
        </w:rPr>
        <w:t>CDN</w:t>
      </w:r>
      <w:r>
        <w:rPr>
          <w:spacing w:val="-1"/>
          <w:sz w:val="21"/>
        </w:rPr>
        <w:t xml:space="preserve">，解决大量设备更新 </w:t>
      </w:r>
      <w:r>
        <w:rPr>
          <w:sz w:val="21"/>
        </w:rPr>
        <w:t>App</w:t>
      </w:r>
      <w:r>
        <w:rPr>
          <w:spacing w:val="-3"/>
          <w:sz w:val="21"/>
        </w:rPr>
        <w:t xml:space="preserve"> 的瓶颈，提高带宽传输速度；</w:t>
      </w:r>
    </w:p>
    <w:p>
      <w:pPr>
        <w:pStyle w:val="7"/>
        <w:numPr>
          <w:ilvl w:val="0"/>
          <w:numId w:val="3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pacing w:val="-2"/>
          <w:sz w:val="21"/>
        </w:rPr>
        <w:t xml:space="preserve">集成极光服务平台做 </w:t>
      </w:r>
      <w:r>
        <w:rPr>
          <w:sz w:val="21"/>
        </w:rPr>
        <w:t>APP</w:t>
      </w:r>
      <w:r>
        <w:rPr>
          <w:spacing w:val="-3"/>
          <w:sz w:val="21"/>
        </w:rPr>
        <w:t xml:space="preserve"> 的消息推送；</w:t>
      </w:r>
    </w:p>
    <w:p>
      <w:pPr>
        <w:pStyle w:val="7"/>
        <w:numPr>
          <w:ilvl w:val="0"/>
          <w:numId w:val="3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pacing w:val="-4"/>
          <w:sz w:val="21"/>
        </w:rPr>
        <w:t xml:space="preserve">基于 </w:t>
      </w:r>
      <w:r>
        <w:rPr>
          <w:sz w:val="21"/>
        </w:rPr>
        <w:t>AOP</w:t>
      </w:r>
      <w:r>
        <w:rPr>
          <w:spacing w:val="-3"/>
          <w:sz w:val="21"/>
        </w:rPr>
        <w:t xml:space="preserve"> 的形式对权限、日志进行处理。</w:t>
      </w: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13"/>
        <w:ind w:left="0"/>
        <w:rPr>
          <w:sz w:val="18"/>
        </w:rPr>
      </w:pPr>
    </w:p>
    <w:p>
      <w:pPr>
        <w:pStyle w:val="3"/>
        <w:spacing w:before="0"/>
      </w:pPr>
      <w:r>
        <w:t>项目四：PDA 设备 API 服务项目</w:t>
      </w:r>
    </w:p>
    <w:p>
      <w:pPr>
        <w:pStyle w:val="3"/>
      </w:pPr>
      <w:r>
        <w:t>技术选型：SpringBoot + SpringMVC + Mybatis + MySQL + Redis</w:t>
      </w:r>
    </w:p>
    <w:p>
      <w:pPr>
        <w:pStyle w:val="3"/>
      </w:pPr>
      <w:r>
        <w:t>项目描述：设备 API 服务是业务需要而从终端运营平台抽取出来的服务。搭建集群对外提</w:t>
      </w:r>
    </w:p>
    <w:p>
      <w:pPr>
        <w:spacing w:after="0"/>
        <w:sectPr>
          <w:footerReference r:id="rId6" w:type="default"/>
          <w:pgSz w:w="11910" w:h="16840"/>
          <w:pgMar w:top="1580" w:right="1580" w:bottom="280" w:left="1640" w:header="0" w:footer="0" w:gutter="0"/>
          <w:cols w:space="720" w:num="1"/>
        </w:sectPr>
      </w:pPr>
    </w:p>
    <w:p>
      <w:pPr>
        <w:pStyle w:val="3"/>
        <w:spacing w:before="22" w:line="386" w:lineRule="auto"/>
        <w:ind w:right="217"/>
        <w:jc w:val="both"/>
      </w:pPr>
      <w:r>
        <w:rPr>
          <w:spacing w:val="-9"/>
          <w:w w:val="95"/>
        </w:rPr>
        <w:t xml:space="preserve">供服务。主要模块包括：登录模块、设备信息模块、诊断日志模块、指令模块等。主要接口    </w:t>
      </w:r>
      <w:r>
        <w:rPr>
          <w:spacing w:val="10"/>
        </w:rPr>
        <w:t xml:space="preserve">包括： </w:t>
      </w:r>
      <w:r>
        <w:t>PDA</w:t>
      </w:r>
      <w:r>
        <w:rPr>
          <w:spacing w:val="-2"/>
        </w:rPr>
        <w:t xml:space="preserve"> 登录、</w:t>
      </w:r>
      <w:r>
        <w:t>PDA</w:t>
      </w:r>
      <w:r>
        <w:rPr>
          <w:spacing w:val="-1"/>
        </w:rPr>
        <w:t xml:space="preserve"> 登出、固定信息上传、非固定信息上传、诊断日志上传、应用日</w:t>
      </w:r>
      <w:r>
        <w:rPr>
          <w:spacing w:val="-2"/>
        </w:rPr>
        <w:t xml:space="preserve">志上传、运行状态上传、指令执行状态等 </w:t>
      </w:r>
      <w:r>
        <w:t>16</w:t>
      </w:r>
      <w:r>
        <w:rPr>
          <w:spacing w:val="-3"/>
        </w:rPr>
        <w:t xml:space="preserve"> 个接口。</w:t>
      </w:r>
    </w:p>
    <w:p>
      <w:pPr>
        <w:pStyle w:val="3"/>
        <w:spacing w:before="2" w:line="386" w:lineRule="auto"/>
        <w:ind w:right="4395"/>
        <w:jc w:val="both"/>
      </w:pPr>
      <w:r>
        <w:rPr>
          <w:spacing w:val="-3"/>
        </w:rPr>
        <w:t xml:space="preserve">责任描述：对 </w:t>
      </w:r>
      <w:r>
        <w:t>16</w:t>
      </w:r>
      <w:r>
        <w:rPr>
          <w:spacing w:val="-4"/>
        </w:rPr>
        <w:t xml:space="preserve"> 个接口压测形成测试报告。技术描述:</w:t>
      </w:r>
    </w:p>
    <w:p>
      <w:pPr>
        <w:pStyle w:val="3"/>
        <w:spacing w:before="2"/>
        <w:jc w:val="both"/>
      </w:pPr>
      <w:r>
        <w:t>1. 开源测试框架 Jmeter 测试。</w:t>
      </w: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12"/>
        <w:ind w:left="0"/>
        <w:rPr>
          <w:sz w:val="18"/>
        </w:rPr>
      </w:pPr>
    </w:p>
    <w:p>
      <w:pPr>
        <w:pStyle w:val="3"/>
        <w:spacing w:before="1"/>
      </w:pPr>
      <w:r>
        <w:t>项目五：蘑菇博客系统</w:t>
      </w:r>
    </w:p>
    <w:p>
      <w:pPr>
        <w:pStyle w:val="3"/>
        <w:spacing w:before="236"/>
      </w:pPr>
      <w:r>
        <w:t>技术选型：SpringCloud + SpringBoot + Mybatis-plus + Vue</w:t>
      </w:r>
    </w:p>
    <w:p>
      <w:pPr>
        <w:pStyle w:val="3"/>
        <w:spacing w:line="386" w:lineRule="auto"/>
        <w:ind w:right="126"/>
      </w:pPr>
      <w:r>
        <w:t>项目描述：蘑菇博客系统是托管在 Gitee 的开源项目。Web 端使用 Vue + ElementUi。后端使用 SpringCloud + SpringBoot + Mybatis-plus 进行开发。</w:t>
      </w:r>
    </w:p>
    <w:p>
      <w:pPr>
        <w:pStyle w:val="3"/>
        <w:spacing w:before="2"/>
      </w:pPr>
      <w:r>
        <w:t>责任描述：学习项目。</w:t>
      </w:r>
    </w:p>
    <w:p>
      <w:pPr>
        <w:pStyle w:val="3"/>
        <w:spacing w:line="386" w:lineRule="auto"/>
        <w:ind w:right="1254"/>
        <w:jc w:val="both"/>
      </w:pPr>
      <w:r>
        <w:rPr>
          <w:spacing w:val="-4"/>
        </w:rPr>
        <w:t xml:space="preserve">前端演示地址: </w:t>
      </w:r>
      <w:r>
        <w:t xml:space="preserve">http://www.zhengbizhong.xyz:9527(mogu2020,mogu2020) </w:t>
      </w:r>
      <w:r>
        <w:rPr>
          <w:spacing w:val="-4"/>
        </w:rPr>
        <w:t xml:space="preserve">后端演示地址: </w:t>
      </w:r>
      <w:r>
        <w:t>http://www.zhengbizhong.xyz:9528(mogu2020,mogu2020) 技术描述：</w:t>
      </w:r>
    </w:p>
    <w:p>
      <w:pPr>
        <w:pStyle w:val="7"/>
        <w:numPr>
          <w:ilvl w:val="0"/>
          <w:numId w:val="4"/>
        </w:numPr>
        <w:tabs>
          <w:tab w:val="left" w:pos="439"/>
        </w:tabs>
        <w:spacing w:before="2" w:after="0" w:line="240" w:lineRule="auto"/>
        <w:ind w:left="438" w:right="0" w:hanging="279"/>
        <w:jc w:val="both"/>
        <w:rPr>
          <w:sz w:val="21"/>
        </w:rPr>
      </w:pPr>
      <w:r>
        <w:rPr>
          <w:spacing w:val="-4"/>
          <w:sz w:val="21"/>
        </w:rPr>
        <w:t xml:space="preserve">引入 </w:t>
      </w:r>
      <w:r>
        <w:rPr>
          <w:sz w:val="21"/>
        </w:rPr>
        <w:t>Swagger</w:t>
      </w:r>
      <w:r>
        <w:rPr>
          <w:spacing w:val="-1"/>
          <w:sz w:val="21"/>
        </w:rPr>
        <w:t xml:space="preserve"> 文档支持, 方便编写 </w:t>
      </w:r>
      <w:r>
        <w:rPr>
          <w:sz w:val="21"/>
        </w:rPr>
        <w:t>API</w:t>
      </w:r>
      <w:r>
        <w:rPr>
          <w:spacing w:val="-3"/>
          <w:sz w:val="21"/>
        </w:rPr>
        <w:t xml:space="preserve"> 接口文档。</w:t>
      </w:r>
    </w:p>
    <w:p>
      <w:pPr>
        <w:pStyle w:val="7"/>
        <w:numPr>
          <w:ilvl w:val="0"/>
          <w:numId w:val="4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采用 AOP</w:t>
      </w:r>
      <w:r>
        <w:rPr>
          <w:spacing w:val="5"/>
          <w:sz w:val="21"/>
        </w:rPr>
        <w:t xml:space="preserve"> + 自定义注解 + </w:t>
      </w:r>
      <w:r>
        <w:rPr>
          <w:sz w:val="21"/>
        </w:rPr>
        <w:t>Redis</w:t>
      </w:r>
      <w:r>
        <w:rPr>
          <w:spacing w:val="-3"/>
          <w:sz w:val="21"/>
        </w:rPr>
        <w:t xml:space="preserve"> 实现限制 </w:t>
      </w:r>
      <w:r>
        <w:rPr>
          <w:sz w:val="21"/>
        </w:rPr>
        <w:t>IP</w:t>
      </w:r>
      <w:r>
        <w:rPr>
          <w:spacing w:val="-3"/>
          <w:sz w:val="21"/>
        </w:rPr>
        <w:t xml:space="preserve"> 接口访问次数。</w:t>
      </w:r>
    </w:p>
    <w:p>
      <w:pPr>
        <w:pStyle w:val="7"/>
        <w:numPr>
          <w:ilvl w:val="0"/>
          <w:numId w:val="4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z w:val="21"/>
        </w:rPr>
        <w:t>采用 Nacos 作为服务发现和配置中心，完成项目的配置的维护。</w:t>
      </w:r>
    </w:p>
    <w:p>
      <w:pPr>
        <w:pStyle w:val="7"/>
        <w:numPr>
          <w:ilvl w:val="0"/>
          <w:numId w:val="4"/>
        </w:numPr>
        <w:tabs>
          <w:tab w:val="left" w:pos="439"/>
        </w:tabs>
        <w:spacing w:before="237" w:after="0" w:line="240" w:lineRule="auto"/>
        <w:ind w:left="438" w:right="0" w:hanging="279"/>
        <w:jc w:val="left"/>
        <w:rPr>
          <w:sz w:val="21"/>
        </w:rPr>
      </w:pPr>
      <w:r>
        <w:rPr>
          <w:spacing w:val="-4"/>
          <w:sz w:val="21"/>
        </w:rPr>
        <w:t xml:space="preserve">采用 </w:t>
      </w:r>
      <w:r>
        <w:rPr>
          <w:sz w:val="21"/>
        </w:rPr>
        <w:t>Portainer</w:t>
      </w:r>
      <w:r>
        <w:rPr>
          <w:spacing w:val="-5"/>
          <w:sz w:val="21"/>
        </w:rPr>
        <w:t xml:space="preserve"> 管理 </w:t>
      </w:r>
      <w:r>
        <w:rPr>
          <w:sz w:val="21"/>
        </w:rPr>
        <w:t>Docker</w:t>
      </w:r>
      <w:r>
        <w:rPr>
          <w:spacing w:val="-3"/>
          <w:sz w:val="21"/>
        </w:rPr>
        <w:t xml:space="preserve"> 镜像和容器。</w:t>
      </w:r>
    </w:p>
    <w:p>
      <w:pPr>
        <w:spacing w:after="0" w:line="240" w:lineRule="auto"/>
        <w:jc w:val="left"/>
        <w:rPr>
          <w:sz w:val="21"/>
        </w:rPr>
        <w:sectPr>
          <w:footerReference r:id="rId7" w:type="even"/>
          <w:pgSz w:w="11910" w:h="16840"/>
          <w:pgMar w:top="1520" w:right="1580" w:bottom="1640" w:left="1640" w:header="0" w:footer="1450" w:gutter="0"/>
          <w:cols w:space="720" w:num="1"/>
        </w:sectPr>
      </w:pPr>
    </w:p>
    <w:p>
      <w:pPr>
        <w:pStyle w:val="2"/>
        <w:spacing w:before="12"/>
      </w:pPr>
      <w:r>
        <w:pict>
          <v:line id="_x0000_s1029" o:spid="_x0000_s1029" o:spt="20" style="position:absolute;left:0pt;margin-left:87.8pt;margin-top:24.7pt;height:0pt;width:425.9pt;mso-position-horizontal-relative:page;z-index:251665408;mso-width-relative:page;mso-height-relative:page;" stroked="t" coordsize="21600,21600">
            <v:path arrowok="t"/>
            <v:fill focussize="0,0"/>
            <v:stroke weight="0.8pt" color="#000000"/>
            <v:imagedata o:title=""/>
            <o:lock v:ext="edit"/>
          </v:line>
        </w:pict>
      </w:r>
      <w:r>
        <w:t>工作经验：</w:t>
      </w:r>
    </w:p>
    <w:p>
      <w:pPr>
        <w:pStyle w:val="3"/>
        <w:tabs>
          <w:tab w:val="right" w:leader="hyphen" w:pos="2787"/>
        </w:tabs>
        <w:spacing w:before="211" w:line="386" w:lineRule="auto"/>
        <w:ind w:right="4535"/>
      </w:pPr>
      <w:r>
        <w:t>公司名称：深圳市优博讯科技股份有限公司时间：2017.9</w:t>
      </w:r>
      <w:r>
        <w:tab/>
      </w:r>
      <w:r>
        <w:t>2020.12</w:t>
      </w:r>
    </w:p>
    <w:p>
      <w:pPr>
        <w:pStyle w:val="3"/>
        <w:spacing w:before="2"/>
      </w:pPr>
      <w:r>
        <w:t>岗位：行业应用事业部-Java 开发</w:t>
      </w:r>
    </w:p>
    <w:p>
      <w:pPr>
        <w:pStyle w:val="3"/>
      </w:pPr>
      <w:r>
        <w:t>工作职责：负责公司主营产品后台开发。</w:t>
      </w: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1"/>
        <w:ind w:left="0"/>
        <w:rPr>
          <w:sz w:val="17"/>
        </w:rPr>
      </w:pPr>
    </w:p>
    <w:p>
      <w:pPr>
        <w:pStyle w:val="2"/>
      </w:pPr>
      <w:r>
        <w:pict>
          <v:line id="_x0000_s1030" o:spid="_x0000_s1030" o:spt="20" style="position:absolute;left:0pt;margin-left:90pt;margin-top:28.05pt;height:0pt;width:415.3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t>自我评价：</w:t>
      </w:r>
    </w:p>
    <w:p>
      <w:pPr>
        <w:pStyle w:val="3"/>
        <w:spacing w:before="89" w:line="386" w:lineRule="auto"/>
        <w:ind w:right="240"/>
      </w:pPr>
      <w:r>
        <w:rPr>
          <w:spacing w:val="-2"/>
        </w:rPr>
        <w:t xml:space="preserve">热爱互联网行业，熟悉 </w:t>
      </w:r>
      <w:r>
        <w:t>Java</w:t>
      </w:r>
      <w:r>
        <w:rPr>
          <w:spacing w:val="-5"/>
        </w:rPr>
        <w:t xml:space="preserve"> 语言，喜欢学习新的技术；熟悉 </w:t>
      </w:r>
      <w:r>
        <w:t>Linux CentOS</w:t>
      </w:r>
      <w:r>
        <w:rPr>
          <w:spacing w:val="-4"/>
        </w:rPr>
        <w:t xml:space="preserve"> 系统；希望在3 年期间完善自己的 </w:t>
      </w:r>
      <w:r>
        <w:t>Java</w:t>
      </w:r>
      <w:r>
        <w:rPr>
          <w:spacing w:val="-4"/>
        </w:rPr>
        <w:t xml:space="preserve"> 知识体系。</w:t>
      </w:r>
    </w:p>
    <w:sectPr>
      <w:footerReference r:id="rId8" w:type="default"/>
      <w:pgSz w:w="11910" w:h="16840"/>
      <w:pgMar w:top="1500" w:right="1580" w:bottom="280" w:left="16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line id="_x0000_s2049" o:spid="_x0000_s2049" o:spt="20" style="position:absolute;left:0pt;margin-left:90pt;margin-top:759.75pt;height:0pt;width:415.3pt;mso-position-horizontal-relative:page;mso-position-vertical-relative:page;z-index:-251657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line id="_x0000_s2050" o:spid="_x0000_s2050" o:spt="20" style="position:absolute;left:0pt;margin-left:90pt;margin-top:759.75pt;height:0pt;width:415.3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38" w:hanging="279"/>
        <w:jc w:val="left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4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89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13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3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7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2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6" w:hanging="279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38" w:hanging="279"/>
        <w:jc w:val="left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4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89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13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3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7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2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6" w:hanging="279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38" w:hanging="279"/>
        <w:jc w:val="left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4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89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13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3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7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2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6" w:hanging="279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60" w:hanging="279"/>
        <w:jc w:val="left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1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1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7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0" w:hanging="27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B712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37"/>
      <w:ind w:left="160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37"/>
      <w:ind w:left="438" w:hanging="279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2022-07-18T23:39:00Z</dcterms:created>
  <dc:creator>MLOONG</dc:creator>
  <cp:lastModifiedBy>郑毕忠</cp:lastModifiedBy>
  <dcterms:modified xsi:type="dcterms:W3CDTF">2022-07-18T23:40:25Z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2022-07-18T00:00:00Z</vt:filetime>
  </property>
  <property fmtid="{D5CDD505-2E9C-101B-9397-08002B2CF9AE}" pid="5" name="KSOProductBuildVer">
    <vt:lpwstr>2052-11.1.0.10723</vt:lpwstr>
  </property>
  <property fmtid="{D5CDD505-2E9C-101B-9397-08002B2CF9AE}" pid="6" name="ICV">
    <vt:lpwstr>E38CAF1AABCA4225B6306E76620D8937</vt:lpwstr>
  </property>
</Properties>
</file>